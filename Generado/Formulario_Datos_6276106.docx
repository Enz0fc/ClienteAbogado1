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b/>
          <w:i/>
          <w:sz w:val="22"/>
        </w:rPr>
        <w:t xml:space="preserve">Fecha: </w:t>
      </w:r>
      <w:r>
        <w:rPr>
          <w:i/>
        </w:rPr>
        <w:t>28/05/2025</w:t>
      </w:r>
    </w:p>
    <w:p>
      <w:pPr>
        <w:jc w:val="center"/>
      </w:pPr>
      <w:r>
        <w:rPr>
          <w:b/>
          <w:i/>
          <w:sz w:val="28"/>
        </w:rPr>
        <w:t>DATOS DEL TRABAJADOR</w:t>
      </w:r>
    </w:p>
    <w:p/>
    <w:p>
      <w:pPr>
        <w:pStyle w:val="ListBullet"/>
      </w:pPr>
      <w:r>
        <w:rPr>
          <w:b/>
          <w:sz w:val="24"/>
        </w:rPr>
        <w:t xml:space="preserve">NOMBRE Y APELLIDO : </w:t>
      </w:r>
      <w:r>
        <w:t>Edgar Enzo Enrique Fernandez Caballero</w:t>
      </w:r>
    </w:p>
    <w:p>
      <w:pPr>
        <w:pStyle w:val="ListBullet"/>
      </w:pPr>
      <w:r>
        <w:rPr>
          <w:b/>
          <w:sz w:val="24"/>
        </w:rPr>
        <w:t xml:space="preserve">ESTADO CIVIL: </w:t>
      </w:r>
      <w:r>
        <w:t>Soltero</w:t>
      </w:r>
    </w:p>
    <w:p>
      <w:pPr>
        <w:pStyle w:val="ListBullet"/>
      </w:pPr>
      <w:r>
        <w:rPr>
          <w:b/>
          <w:sz w:val="24"/>
        </w:rPr>
        <w:t xml:space="preserve">NACIONALIDAD: </w:t>
      </w:r>
      <w:r>
        <w:t>Paraguaya</w:t>
      </w:r>
    </w:p>
    <w:p>
      <w:pPr>
        <w:pStyle w:val="ListBullet"/>
      </w:pPr>
      <w:r>
        <w:rPr>
          <w:b/>
          <w:sz w:val="24"/>
        </w:rPr>
        <w:t xml:space="preserve">NÚMERO DE C.I.: </w:t>
      </w:r>
      <w:r>
        <w:t>6276106</w:t>
      </w:r>
    </w:p>
    <w:p>
      <w:pPr>
        <w:pStyle w:val="ListBullet"/>
      </w:pPr>
      <w:r>
        <w:rPr>
          <w:b/>
          <w:sz w:val="24"/>
        </w:rPr>
        <w:t xml:space="preserve">CIUDAD: </w:t>
      </w:r>
      <w:r>
        <w:t>Luque</w:t>
      </w:r>
    </w:p>
    <w:p>
      <w:pPr>
        <w:pStyle w:val="ListBullet"/>
      </w:pPr>
      <w:r>
        <w:rPr>
          <w:b/>
          <w:sz w:val="24"/>
        </w:rPr>
        <w:t xml:space="preserve">BARRIO: </w:t>
      </w:r>
      <w:r>
        <w:t>Makai</w:t>
      </w:r>
    </w:p>
    <w:p>
      <w:pPr>
        <w:pStyle w:val="ListBullet"/>
      </w:pPr>
      <w:r>
        <w:rPr>
          <w:b/>
          <w:sz w:val="24"/>
        </w:rPr>
        <w:t xml:space="preserve">DIRECCION - CALLES: </w:t>
      </w:r>
      <w:r>
        <w:t>Eduardo Gomez, 5458</w:t>
      </w:r>
    </w:p>
    <w:p>
      <w:pPr>
        <w:pStyle w:val="ListBullet"/>
      </w:pPr>
      <w:r>
        <w:rPr>
          <w:b/>
          <w:sz w:val="24"/>
        </w:rPr>
        <w:t xml:space="preserve">TELEFONO: </w:t>
      </w:r>
      <w:r>
        <w:t>0994404583</w:t>
      </w:r>
    </w:p>
    <w:p>
      <w:pPr>
        <w:pStyle w:val="ListBullet"/>
      </w:pPr>
      <w:r>
        <w:rPr>
          <w:b/>
          <w:sz w:val="24"/>
        </w:rPr>
        <w:t xml:space="preserve">EMPRESA EN QUE TRABAJA O TRABAJO: </w:t>
      </w:r>
      <w:r>
        <w:t>CIE</w:t>
      </w:r>
    </w:p>
    <w:p>
      <w:pPr>
        <w:pStyle w:val="ListBullet"/>
      </w:pPr>
      <w:r>
        <w:rPr>
          <w:b/>
          <w:sz w:val="24"/>
        </w:rPr>
        <w:t xml:space="preserve">DIRECCION DE LA EMPRESA: </w:t>
      </w:r>
      <w:r>
        <w:t>Campo via</w:t>
      </w:r>
    </w:p>
    <w:p>
      <w:pPr>
        <w:pStyle w:val="ListBullet"/>
      </w:pPr>
      <w:r>
        <w:rPr>
          <w:b/>
          <w:sz w:val="24"/>
        </w:rPr>
        <w:t xml:space="preserve">RUC DE LA EMPRESA: </w:t>
      </w:r>
      <w:r>
        <w:t>4447477-1</w:t>
      </w:r>
    </w:p>
    <w:p>
      <w:pPr>
        <w:pStyle w:val="ListBullet"/>
      </w:pPr>
      <w:r>
        <w:rPr>
          <w:b/>
          <w:sz w:val="24"/>
        </w:rPr>
        <w:t xml:space="preserve">FECHA DE INGRESO: </w:t>
      </w:r>
      <w:r>
        <w:t>18/02/2014</w:t>
      </w:r>
    </w:p>
    <w:p>
      <w:pPr>
        <w:pStyle w:val="ListBullet"/>
      </w:pPr>
      <w:r>
        <w:rPr>
          <w:b/>
          <w:sz w:val="24"/>
        </w:rPr>
        <w:t xml:space="preserve">FECHA DE DESPIDO: </w:t>
      </w:r>
      <w:r>
        <w:t>20/05/2025</w:t>
      </w:r>
    </w:p>
    <w:p>
      <w:pPr>
        <w:pStyle w:val="ListBullet"/>
      </w:pPr>
      <w:r>
        <w:rPr>
          <w:b/>
          <w:sz w:val="24"/>
        </w:rPr>
        <w:t xml:space="preserve">QUE DIAS TRABAJA: </w:t>
      </w:r>
      <w:r>
        <w:t>Lunes a viernes</w:t>
      </w:r>
    </w:p>
    <w:p>
      <w:pPr>
        <w:pStyle w:val="ListBullet"/>
      </w:pPr>
      <w:r>
        <w:rPr>
          <w:b/>
          <w:sz w:val="24"/>
        </w:rPr>
        <w:t xml:space="preserve">HORARIO DE TRABAJO: </w:t>
      </w:r>
      <w:r>
        <w:t>8:00 a 18:00</w:t>
      </w:r>
    </w:p>
    <w:p>
      <w:pPr>
        <w:pStyle w:val="ListBullet"/>
      </w:pPr>
      <w:r>
        <w:rPr>
          <w:b/>
          <w:sz w:val="24"/>
        </w:rPr>
        <w:t xml:space="preserve">SALARIO: </w:t>
      </w:r>
      <w:r>
        <w:t>5000000</w:t>
      </w:r>
    </w:p>
    <w:p>
      <w:pPr>
        <w:pStyle w:val="ListBullet"/>
      </w:pPr>
      <w:r>
        <w:rPr>
          <w:b/>
          <w:sz w:val="24"/>
        </w:rPr>
        <w:t xml:space="preserve">IPS: </w:t>
      </w:r>
      <w:r>
        <w:t>Si</w:t>
      </w:r>
    </w:p>
    <w:p>
      <w:pPr>
        <w:pStyle w:val="ListBullet"/>
      </w:pPr>
      <w:r>
        <w:rPr>
          <w:b/>
          <w:sz w:val="24"/>
        </w:rPr>
        <w:t xml:space="preserve">BONIFICAION FAMILIAR (CUANTOS HIJOS): </w:t>
      </w:r>
      <w:r/>
    </w:p>
    <w:p>
      <w:pPr>
        <w:pStyle w:val="ListBullet"/>
      </w:pPr>
      <w:r>
        <w:rPr>
          <w:b/>
          <w:sz w:val="24"/>
        </w:rPr>
        <w:t xml:space="preserve">TAREA REALIZADA (DESCRIPCION): </w:t>
      </w:r>
      <w:r>
        <w:t>Encargado de planos</w:t>
      </w:r>
    </w:p>
    <w:p>
      <w:pPr>
        <w:pStyle w:val="ListBullet"/>
      </w:pPr>
      <w:r>
        <w:rPr>
          <w:b/>
          <w:sz w:val="24"/>
        </w:rPr>
        <w:t xml:space="preserve">MOTIVO DEL DESPIDO: </w:t>
      </w:r>
      <w:r>
        <w:t>Chau</w:t>
      </w:r>
    </w:p>
    <w:p>
      <w:pPr>
        <w:pStyle w:val="ListBullet"/>
      </w:pPr>
      <w:r>
        <w:rPr>
          <w:b/>
          <w:sz w:val="24"/>
        </w:rPr>
        <w:t xml:space="preserve">QUIEN LO DESPIDIO Y POR QUE MEDIO: </w:t>
      </w:r>
      <w:r>
        <w:t>Llegada tardia al taller</w:t>
      </w:r>
    </w:p>
    <w:p>
      <w:pPr>
        <w:pStyle w:val="ListBullet"/>
      </w:pPr>
      <w:r>
        <w:rPr>
          <w:b/>
          <w:sz w:val="24"/>
        </w:rPr>
        <w:t xml:space="preserve">LE DEBEN SALARIOS: </w:t>
      </w:r>
      <w:r>
        <w:t>Dos meses</w:t>
      </w:r>
    </w:p>
    <w:p>
      <w:pPr>
        <w:pStyle w:val="ListBullet"/>
      </w:pPr>
      <w:r>
        <w:rPr>
          <w:b/>
          <w:sz w:val="24"/>
        </w:rPr>
        <w:t xml:space="preserve">PAGO DE SALARIOS (EFECTIVO U OTRO): </w:t>
      </w:r>
      <w:r>
        <w:t>Por banco Basa</w:t>
      </w:r>
    </w:p>
    <w:p>
      <w:pPr>
        <w:pStyle w:val="ListBullet"/>
      </w:pPr>
      <w:r>
        <w:rPr>
          <w:b/>
          <w:sz w:val="24"/>
        </w:rPr>
        <w:t xml:space="preserve">LE ENTREGABAN RECIBOS DE SALARIOS: </w:t>
      </w:r>
      <w:r/>
    </w:p>
    <w:p>
      <w:pPr>
        <w:pStyle w:val="ListBullet"/>
      </w:pPr>
      <w:r>
        <w:rPr>
          <w:b/>
          <w:sz w:val="24"/>
        </w:rPr>
        <w:t xml:space="preserve">LE DEBEN VACACIONES: </w:t>
      </w:r>
      <w:r>
        <w:t>Me deben 2 vacaciones</w:t>
      </w:r>
    </w:p>
    <w:p>
      <w:pPr>
        <w:pStyle w:val="ListBullet"/>
      </w:pPr>
      <w:r>
        <w:rPr>
          <w:b/>
          <w:sz w:val="24"/>
        </w:rPr>
        <w:t xml:space="preserve">LE DEBEN AGUINALDO: </w:t>
      </w:r>
      <w:r>
        <w:t>si recibia</w:t>
      </w:r>
    </w:p>
    <w:p>
      <w:pPr>
        <w:pStyle w:val="ListBullet"/>
      </w:pPr>
      <w:r>
        <w:rPr>
          <w:b/>
        </w:rPr>
        <w:t>CONTABA CON CONTRATO:</w:t>
      </w:r>
      <w:r>
        <w:tab/>
        <w:tab/>
        <w:tab/>
      </w:r>
      <w:r>
        <w:rPr>
          <w:b/>
        </w:rPr>
        <w:t>SI</w:t>
      </w:r>
      <w:r>
        <w:tab/>
        <w:tab/>
      </w:r>
      <w:r>
        <w:rPr>
          <w:b/>
          <w:u w:val="single"/>
        </w:rPr>
        <w:t>NO</w:t>
      </w:r>
    </w:p>
    <w:p>
      <w:pPr>
        <w:pStyle w:val="ListBullet"/>
      </w:pPr>
      <w:r>
        <w:rPr>
          <w:b/>
        </w:rPr>
        <w:t>LE OFRECIERON SU LIQUIDACION:</w:t>
      </w:r>
      <w:r>
        <w:tab/>
        <w:tab/>
        <w:tab/>
      </w:r>
      <w:r>
        <w:rPr>
          <w:b/>
          <w:u w:val="single"/>
        </w:rPr>
        <w:t>SI</w:t>
      </w:r>
      <w:r>
        <w:tab/>
        <w:tab/>
      </w:r>
      <w:r>
        <w:rPr>
          <w:b/>
        </w:rPr>
        <w:t>NO</w:t>
      </w:r>
    </w:p>
    <w:p>
      <w:pPr>
        <w:pStyle w:val="ListBullet"/>
      </w:pPr>
      <w:r>
        <w:rPr>
          <w:b/>
        </w:rPr>
        <w:t>FIRMO DOCUMENTOS EN BLANCO:</w:t>
      </w:r>
      <w:r>
        <w:tab/>
        <w:tab/>
        <w:tab/>
      </w:r>
      <w:r>
        <w:rPr>
          <w:b/>
        </w:rPr>
        <w:t>SI</w:t>
      </w:r>
      <w:r>
        <w:tab/>
        <w:tab/>
      </w:r>
      <w:r>
        <w:rPr>
          <w:b/>
          <w:u w:val="single"/>
        </w:rPr>
        <w:t>NO</w:t>
      </w:r>
    </w:p>
    <w:p>
      <w:pPr>
        <w:pStyle w:val="ListBullet"/>
      </w:pPr>
      <w:r>
        <w:rPr>
          <w:b/>
          <w:sz w:val="24"/>
        </w:rPr>
        <w:t xml:space="preserve">OBSERVACIONES: </w:t>
      </w:r>
      <w:r>
        <w:t>Nada mas</w:t>
      </w:r>
    </w:p>
    <w:p>
      <w:r>
        <w:br w:type="page"/>
      </w:r>
    </w:p>
    <w:p>
      <w:pPr>
        <w:jc w:val="center"/>
      </w:pPr>
      <w:r>
        <w:rPr>
          <w:b/>
          <w:i/>
          <w:sz w:val="22"/>
        </w:rPr>
        <w:t>CROQUIS DE UBICACION DEL DOMICILIO DEL ACTOR</w:t>
      </w:r>
    </w:p>
    <w:p>
      <w:pPr>
        <w:pStyle w:val="ListBullet"/>
      </w:pPr>
      <w:r>
        <w:rPr>
          <w:sz w:val="22"/>
        </w:rPr>
        <w:t xml:space="preserve">NOMBRE Y APELLIDO: </w:t>
      </w:r>
      <w:r>
        <w:t>Edgar Enzo Enrique Fernandez Caballero</w:t>
      </w:r>
    </w:p>
    <w:p>
      <w:pPr>
        <w:pStyle w:val="ListBullet"/>
      </w:pPr>
      <w:r>
        <w:rPr>
          <w:sz w:val="22"/>
        </w:rPr>
        <w:t xml:space="preserve">DIRECCION: </w:t>
      </w:r>
      <w:r>
        <w:t>Eduardo Gomez, 5458</w:t>
      </w:r>
    </w:p>
    <w:p>
      <w:pPr>
        <w:pStyle w:val="ListBullet"/>
      </w:pPr>
      <w:r>
        <w:rPr>
          <w:sz w:val="22"/>
        </w:rPr>
        <w:t xml:space="preserve">CIUDAD: </w:t>
      </w:r>
      <w:r>
        <w:t>Luque</w:t>
      </w:r>
    </w:p>
    <w:p>
      <w:pPr>
        <w:pStyle w:val="ListBullet"/>
      </w:pPr>
      <w:r>
        <w:rPr>
          <w:sz w:val="22"/>
        </w:rPr>
        <w:t xml:space="preserve">TELEFONO: </w:t>
      </w:r>
      <w:r>
        <w:t>0994404583</w:t>
      </w:r>
    </w:p>
    <w:p/>
    <w:p>
      <w:r>
        <w:drawing>
          <wp:inline xmlns:a="http://schemas.openxmlformats.org/drawingml/2006/main" xmlns:pic="http://schemas.openxmlformats.org/drawingml/2006/picture">
            <wp:extent cx="3657600" cy="2362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62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: https://maps.app.goo.gl/BTLKV9bsy6C9hTYR6</w:t>
      </w:r>
    </w:p>
    <w:p>
      <w:pPr>
        <w:spacing w:before="283"/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sz w:val="24"/>
        </w:rPr>
        <w:t>_________________________</w:t>
      </w:r>
    </w:p>
    <w:p>
      <w:r>
        <w:br w:type="page"/>
      </w:r>
    </w:p>
    <w:p>
      <w:pPr>
        <w:jc w:val="center"/>
      </w:pPr>
      <w:r>
        <w:rPr>
          <w:b/>
          <w:i/>
          <w:sz w:val="22"/>
        </w:rPr>
        <w:t>CROQUIS DE UBICACION DEL DOMICILIO DEL DEMANDADO</w:t>
      </w:r>
    </w:p>
    <w:p>
      <w:r>
        <w:drawing>
          <wp:inline xmlns:a="http://schemas.openxmlformats.org/drawingml/2006/main" xmlns:pic="http://schemas.openxmlformats.org/drawingml/2006/picture">
            <wp:extent cx="3657600" cy="32956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95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: https://maps.app.goo.gl/c77RjPCYUGQr3Ti17</w:t>
      </w:r>
    </w:p>
    <w:p>
      <w:pPr>
        <w:spacing w:before="283"/>
        <w:jc w:val="center"/>
      </w:pPr>
      <w:r>
        <w:drawing>
          <wp:inline xmlns:a="http://schemas.openxmlformats.org/drawingml/2006/main" xmlns:pic="http://schemas.openxmlformats.org/drawingml/2006/picture">
            <wp:extent cx="1440000" cy="14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ListBullet"/>
      </w:pPr>
      <w:r>
        <w:rPr>
          <w:b/>
          <w:sz w:val="24"/>
        </w:rPr>
        <w:t xml:space="preserve">Entrevista realizada por: </w:t>
      </w:r>
      <w:r>
        <w:t>David</w:t>
      </w:r>
    </w:p>
    <w:p>
      <w:pPr>
        <w:jc w:val="right"/>
      </w:pPr>
      <w:r>
        <w:rPr>
          <w:sz w:val="22"/>
        </w:rPr>
        <w:t>FIRMA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