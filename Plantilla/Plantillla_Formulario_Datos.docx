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>{{</w:t>
      </w:r>
      <w:proofErr w:type="spellStart"/>
      <w:r w:rsidRPr="004C05D7">
        <w:rPr>
          <w:i/>
          <w:lang w:val="es-PY"/>
        </w:rPr>
        <w:t>fecha_hoy</w:t>
      </w:r>
      <w:proofErr w:type="spellEnd"/>
      <w:r w:rsidRPr="004C05D7">
        <w:rPr>
          <w:i/>
          <w:lang w:val="es-PY"/>
        </w:rPr>
        <w:t>}}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nombre</w:t>
      </w:r>
      <w:r w:rsidR="005D18B5" w:rsidRPr="005D18B5">
        <w:rPr>
          <w:sz w:val="24"/>
          <w:szCs w:val="24"/>
          <w:lang w:val="es-PY"/>
        </w:rPr>
        <w:t>_completo</w:t>
      </w:r>
      <w:proofErr w:type="spellEnd"/>
      <w:r w:rsidR="005D18B5" w:rsidRP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estado_civil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>{{</w:t>
      </w:r>
      <w:r w:rsidR="00645B2F" w:rsidRPr="00645B2F">
        <w:rPr>
          <w:sz w:val="24"/>
          <w:szCs w:val="24"/>
          <w:lang w:val="es-PY"/>
        </w:rPr>
        <w:t xml:space="preserve"> </w:t>
      </w:r>
      <w:r w:rsidR="005D18B5">
        <w:rPr>
          <w:sz w:val="24"/>
          <w:szCs w:val="24"/>
          <w:lang w:val="es-PY"/>
        </w:rPr>
        <w:t xml:space="preserve">nacionalidad </w:t>
      </w:r>
      <w:r w:rsidR="00C61B64">
        <w:rPr>
          <w:sz w:val="24"/>
          <w:szCs w:val="24"/>
        </w:rPr>
        <w:t>}}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ci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>{{</w:t>
      </w:r>
      <w:r w:rsidR="00645B2F" w:rsidRPr="00645B2F">
        <w:rPr>
          <w:sz w:val="24"/>
          <w:szCs w:val="24"/>
          <w:lang w:val="es-PY"/>
        </w:rPr>
        <w:t xml:space="preserve"> </w:t>
      </w:r>
      <w:r w:rsidR="00645B2F">
        <w:rPr>
          <w:sz w:val="24"/>
          <w:szCs w:val="24"/>
          <w:lang w:val="es-PY"/>
        </w:rPr>
        <w:t>c</w:t>
      </w:r>
      <w:r w:rsidR="005D18B5">
        <w:rPr>
          <w:sz w:val="24"/>
          <w:szCs w:val="24"/>
          <w:lang w:val="es-PY"/>
        </w:rPr>
        <w:t>iudad</w:t>
      </w:r>
      <w:r w:rsidR="00645B2F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>{{</w:t>
      </w:r>
      <w:r w:rsidR="005D18B5">
        <w:rPr>
          <w:sz w:val="24"/>
          <w:szCs w:val="24"/>
        </w:rPr>
        <w:t xml:space="preserve"> barrio</w:t>
      </w:r>
      <w:r w:rsidR="00645B2F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direccion_calle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telefono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empresa_que_trabajo</w:t>
      </w:r>
      <w:proofErr w:type="spellEnd"/>
      <w:r w:rsidR="00645B2F" w:rsidRPr="00645B2F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 w:rsidRPr="00255523">
        <w:rPr>
          <w:sz w:val="24"/>
          <w:szCs w:val="24"/>
          <w:u w:val="single"/>
          <w:lang w:val="es-PY"/>
        </w:rPr>
        <w:t>direcci</w:t>
      </w:r>
      <w:r w:rsidR="00255523" w:rsidRPr="00255523">
        <w:rPr>
          <w:sz w:val="24"/>
          <w:szCs w:val="24"/>
          <w:u w:val="single"/>
          <w:lang w:val="es-PY"/>
        </w:rPr>
        <w:t>o</w:t>
      </w:r>
      <w:r w:rsidR="005D18B5" w:rsidRPr="00255523">
        <w:rPr>
          <w:sz w:val="24"/>
          <w:szCs w:val="24"/>
          <w:u w:val="single"/>
          <w:lang w:val="es-PY"/>
        </w:rPr>
        <w:t>n</w:t>
      </w:r>
      <w:r w:rsidR="005D18B5">
        <w:rPr>
          <w:sz w:val="24"/>
          <w:szCs w:val="24"/>
          <w:lang w:val="es-PY"/>
        </w:rPr>
        <w:t>_empresa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ruc_</w:t>
      </w:r>
      <w:r w:rsidR="005D18B5">
        <w:rPr>
          <w:sz w:val="24"/>
          <w:szCs w:val="24"/>
          <w:lang w:val="es-PY"/>
        </w:rPr>
        <w:t>empresa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>{{</w:t>
      </w:r>
      <w:proofErr w:type="spellStart"/>
      <w:r w:rsidR="00754EEC" w:rsidRPr="00754EEC">
        <w:rPr>
          <w:sz w:val="24"/>
          <w:szCs w:val="24"/>
          <w:lang w:val="es-PY"/>
        </w:rPr>
        <w:t>fecha_ingreso</w:t>
      </w:r>
      <w:proofErr w:type="spellEnd"/>
      <w:r w:rsidR="00C61B64">
        <w:rPr>
          <w:sz w:val="24"/>
          <w:szCs w:val="24"/>
          <w:lang w:val="es-PY"/>
        </w:rPr>
        <w:t>}}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>{{</w:t>
      </w:r>
      <w:proofErr w:type="spellStart"/>
      <w:r w:rsidR="00754EEC" w:rsidRPr="00754EEC">
        <w:rPr>
          <w:sz w:val="24"/>
          <w:szCs w:val="24"/>
          <w:lang w:val="es-PY"/>
        </w:rPr>
        <w:t>fecha_despido</w:t>
      </w:r>
      <w:proofErr w:type="spellEnd"/>
      <w:r w:rsidR="00C61B64">
        <w:rPr>
          <w:sz w:val="24"/>
          <w:szCs w:val="24"/>
          <w:lang w:val="es-PY"/>
        </w:rPr>
        <w:t>}}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>{{</w:t>
      </w:r>
      <w:r w:rsidR="00754EEC" w:rsidRPr="00754EEC">
        <w:rPr>
          <w:sz w:val="24"/>
          <w:szCs w:val="24"/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jornada_laboral</w:t>
      </w:r>
      <w:proofErr w:type="spellEnd"/>
      <w:r w:rsidR="00754EEC">
        <w:rPr>
          <w:sz w:val="24"/>
          <w:szCs w:val="24"/>
          <w:lang w:val="es-PY"/>
        </w:rPr>
        <w:t xml:space="preserve"> }}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>{{</w:t>
      </w:r>
      <w:r w:rsidR="00527273">
        <w:rPr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horario_</w:t>
      </w:r>
      <w:r w:rsidR="005D18B5">
        <w:rPr>
          <w:sz w:val="24"/>
          <w:szCs w:val="24"/>
          <w:lang w:val="es-PY"/>
        </w:rPr>
        <w:t>laboral</w:t>
      </w:r>
      <w:proofErr w:type="spellEnd"/>
      <w:r w:rsidR="005D18B5" w:rsidRPr="004C05D7">
        <w:rPr>
          <w:sz w:val="24"/>
          <w:szCs w:val="24"/>
          <w:lang w:val="es-PY"/>
        </w:rPr>
        <w:t xml:space="preserve"> </w:t>
      </w:r>
      <w:r w:rsidR="00C61B64" w:rsidRPr="004C05D7">
        <w:rPr>
          <w:sz w:val="24"/>
          <w:szCs w:val="24"/>
          <w:lang w:val="es-PY"/>
        </w:rPr>
        <w:t>}}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salario </w:t>
      </w:r>
      <w:r w:rsidR="00C61B64">
        <w:rPr>
          <w:sz w:val="24"/>
          <w:szCs w:val="24"/>
          <w:lang w:val="es-PY"/>
        </w:rPr>
        <w:t>}}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>{{</w:t>
      </w:r>
      <w:r w:rsidR="00754EEC" w:rsidRPr="00754EEC">
        <w:t xml:space="preserve"> </w:t>
      </w:r>
      <w:proofErr w:type="spellStart"/>
      <w:r w:rsidR="00754EEC" w:rsidRPr="00754EEC">
        <w:rPr>
          <w:sz w:val="24"/>
          <w:szCs w:val="24"/>
        </w:rPr>
        <w:t>ips</w:t>
      </w:r>
      <w:proofErr w:type="spellEnd"/>
      <w:r w:rsidR="00754EEC" w:rsidRPr="00754EEC">
        <w:rPr>
          <w:sz w:val="24"/>
          <w:szCs w:val="24"/>
        </w:rPr>
        <w:t xml:space="preserve"> </w:t>
      </w:r>
      <w:r w:rsidR="00C61B64">
        <w:rPr>
          <w:sz w:val="24"/>
          <w:szCs w:val="24"/>
        </w:rPr>
        <w:t>}}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>{{</w:t>
      </w:r>
      <w:r w:rsidR="00754EEC" w:rsidRPr="00754EEC">
        <w:rPr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bonificación_familiar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C61B64" w:rsidRPr="00C61B64">
        <w:rPr>
          <w:sz w:val="24"/>
          <w:szCs w:val="24"/>
          <w:lang w:val="es-PY"/>
        </w:rPr>
        <w:t>}}</w:t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tarea_realizada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>{{</w:t>
      </w:r>
      <w:r w:rsidR="00754EEC" w:rsidRPr="00754EEC">
        <w:rPr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motivo_</w:t>
      </w:r>
      <w:r w:rsidR="005D18B5">
        <w:rPr>
          <w:sz w:val="24"/>
          <w:szCs w:val="24"/>
          <w:lang w:val="es-PY"/>
        </w:rPr>
        <w:t>despido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>}}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>{{</w:t>
      </w:r>
      <w:r w:rsidR="00754EEC" w:rsidRPr="00754EEC">
        <w:rPr>
          <w:lang w:val="es-PY"/>
        </w:rPr>
        <w:t xml:space="preserve"> </w:t>
      </w:r>
      <w:proofErr w:type="spellStart"/>
      <w:r w:rsidR="00754EEC" w:rsidRPr="00754EEC">
        <w:rPr>
          <w:sz w:val="24"/>
          <w:szCs w:val="24"/>
          <w:lang w:val="es-PY"/>
        </w:rPr>
        <w:t>quien_</w:t>
      </w:r>
      <w:r w:rsidR="005D18B5">
        <w:rPr>
          <w:sz w:val="24"/>
          <w:szCs w:val="24"/>
          <w:lang w:val="es-PY"/>
        </w:rPr>
        <w:t>lo_despidio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}}, 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medio_del_despido</w:t>
      </w:r>
      <w:proofErr w:type="spellEnd"/>
      <w:r w:rsidR="00754EEC" w:rsidRPr="00754EEC">
        <w:rPr>
          <w:sz w:val="24"/>
          <w:szCs w:val="24"/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salarios_pendientes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</w:t>
      </w:r>
      <w:r w:rsidR="005D18B5">
        <w:rPr>
          <w:sz w:val="24"/>
          <w:szCs w:val="24"/>
          <w:lang w:val="es-PY"/>
        </w:rPr>
        <w:t>}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medio_pago_salario</w:t>
      </w:r>
      <w:proofErr w:type="spellEnd"/>
      <w:r w:rsidR="00754EEC" w:rsidRPr="00754EEC">
        <w:rPr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vacaciones_pendientes</w:t>
      </w:r>
      <w:proofErr w:type="spellEnd"/>
      <w:r w:rsidR="005D18B5">
        <w:rPr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aguinaldo_pendiente</w:t>
      </w:r>
      <w:proofErr w:type="spellEnd"/>
      <w:r w:rsidR="00754EEC" w:rsidRPr="00754EEC">
        <w:rPr>
          <w:lang w:val="es-PY"/>
        </w:rPr>
        <w:t xml:space="preserve"> </w:t>
      </w:r>
      <w:r w:rsidR="00A035EC">
        <w:rPr>
          <w:sz w:val="24"/>
          <w:szCs w:val="24"/>
          <w:lang w:val="es-PY"/>
        </w:rPr>
        <w:t>}}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contaba_contrato</w:t>
      </w:r>
      <w:proofErr w:type="spellEnd"/>
      <w:r w:rsidR="00754EEC" w:rsidRPr="00754EEC">
        <w:rPr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>}}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>LE OFRECIERON SU LIQUIDACION:</w:t>
      </w:r>
      <w:r w:rsidR="00A035EC">
        <w:rPr>
          <w:sz w:val="24"/>
          <w:szCs w:val="24"/>
          <w:lang w:val="es-PY"/>
        </w:rPr>
        <w:t xml:space="preserve"> {</w:t>
      </w:r>
      <w:r w:rsidR="00754EEC">
        <w:rPr>
          <w:sz w:val="24"/>
          <w:szCs w:val="24"/>
          <w:lang w:val="es-PY"/>
        </w:rPr>
        <w:t>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ofrecio_liquidacion</w:t>
      </w:r>
      <w:proofErr w:type="spellEnd"/>
      <w:r w:rsidR="001729F6" w:rsidRPr="001729F6">
        <w:rPr>
          <w:lang w:val="es-PY"/>
        </w:rPr>
        <w:t xml:space="preserve"> </w:t>
      </w:r>
      <w:r w:rsidR="00754EEC">
        <w:rPr>
          <w:sz w:val="24"/>
          <w:szCs w:val="24"/>
          <w:lang w:val="es-PY"/>
        </w:rPr>
        <w:t>}</w:t>
      </w:r>
      <w:r w:rsidR="00A035EC">
        <w:rPr>
          <w:sz w:val="24"/>
          <w:szCs w:val="24"/>
          <w:lang w:val="es-PY"/>
        </w:rPr>
        <w:t>}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>FIRMO DOCUMENTOS EN BLANCO:</w:t>
      </w:r>
      <w:r w:rsidR="00A035EC">
        <w:rPr>
          <w:sz w:val="24"/>
          <w:szCs w:val="24"/>
          <w:lang w:val="es-PY"/>
        </w:rPr>
        <w:t xml:space="preserve"> {</w:t>
      </w:r>
      <w:r w:rsidR="005D18B5">
        <w:rPr>
          <w:sz w:val="24"/>
          <w:szCs w:val="24"/>
          <w:lang w:val="es-PY"/>
        </w:rPr>
        <w:t xml:space="preserve">{ </w:t>
      </w:r>
      <w:proofErr w:type="spellStart"/>
      <w:r w:rsidR="005D18B5">
        <w:rPr>
          <w:sz w:val="24"/>
          <w:szCs w:val="24"/>
          <w:lang w:val="es-PY"/>
        </w:rPr>
        <w:t>firmo_documento_en_blanco</w:t>
      </w:r>
      <w:proofErr w:type="spellEnd"/>
      <w:r w:rsidR="005D18B5">
        <w:rPr>
          <w:sz w:val="24"/>
          <w:szCs w:val="24"/>
          <w:lang w:val="es-PY"/>
        </w:rPr>
        <w:t xml:space="preserve"> }}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observaciones</w:t>
      </w:r>
      <w:r w:rsidR="005D18B5" w:rsidRPr="00A035EC">
        <w:rPr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>}}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1729F6" w:rsidRPr="00754EEC">
        <w:rPr>
          <w:sz w:val="24"/>
          <w:szCs w:val="24"/>
          <w:lang w:val="es-PY"/>
        </w:rPr>
        <w:t>nombre</w:t>
      </w:r>
      <w:r w:rsidR="005D18B5">
        <w:rPr>
          <w:sz w:val="24"/>
          <w:szCs w:val="24"/>
          <w:lang w:val="es-PY"/>
        </w:rPr>
        <w:t>_completo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5D18B5">
        <w:rPr>
          <w:sz w:val="24"/>
          <w:szCs w:val="24"/>
          <w:lang w:val="es-PY"/>
        </w:rPr>
        <w:t>direcci</w:t>
      </w:r>
      <w:r w:rsidR="00B8621A">
        <w:rPr>
          <w:sz w:val="24"/>
          <w:szCs w:val="24"/>
          <w:lang w:val="es-PY"/>
        </w:rPr>
        <w:t>o</w:t>
      </w:r>
      <w:r w:rsidR="005D18B5">
        <w:rPr>
          <w:sz w:val="24"/>
          <w:szCs w:val="24"/>
          <w:lang w:val="es-PY"/>
        </w:rPr>
        <w:t>n_calle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>{{</w:t>
      </w:r>
      <w:r w:rsidR="005D18B5">
        <w:rPr>
          <w:sz w:val="24"/>
          <w:szCs w:val="24"/>
        </w:rPr>
        <w:t xml:space="preserve"> ciudad </w:t>
      </w:r>
      <w:r w:rsidR="00A035EC">
        <w:rPr>
          <w:sz w:val="24"/>
          <w:szCs w:val="24"/>
        </w:rPr>
        <w:t>}}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>{{</w:t>
      </w:r>
      <w:r w:rsidR="005D18B5">
        <w:rPr>
          <w:sz w:val="24"/>
          <w:szCs w:val="24"/>
          <w:lang w:val="es-PY"/>
        </w:rPr>
        <w:t xml:space="preserve"> </w:t>
      </w:r>
      <w:proofErr w:type="spellStart"/>
      <w:r w:rsidR="001729F6" w:rsidRPr="00754EEC">
        <w:rPr>
          <w:sz w:val="24"/>
          <w:szCs w:val="24"/>
          <w:lang w:val="es-PY"/>
        </w:rPr>
        <w:t>telefon</w:t>
      </w:r>
      <w:r w:rsidR="005D18B5">
        <w:rPr>
          <w:sz w:val="24"/>
          <w:szCs w:val="24"/>
          <w:lang w:val="es-PY"/>
        </w:rPr>
        <w:t>o</w:t>
      </w:r>
      <w:proofErr w:type="spellEnd"/>
      <w:r w:rsidR="005D18B5">
        <w:rPr>
          <w:sz w:val="24"/>
          <w:szCs w:val="24"/>
          <w:lang w:val="es-PY"/>
        </w:rPr>
        <w:t xml:space="preserve"> </w:t>
      </w:r>
      <w:r w:rsidR="001729F6">
        <w:rPr>
          <w:sz w:val="24"/>
          <w:szCs w:val="24"/>
          <w:lang w:val="es-PY"/>
        </w:rPr>
        <w:t>}}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>{{</w:t>
      </w:r>
      <w:proofErr w:type="spellStart"/>
      <w:r w:rsidRPr="00A035EC">
        <w:rPr>
          <w:b w:val="0"/>
          <w:bCs w:val="0"/>
          <w:color w:val="auto"/>
          <w:sz w:val="22"/>
          <w:szCs w:val="22"/>
          <w:lang w:val="es-PY"/>
        </w:rPr>
        <w:t>imagen</w:t>
      </w:r>
      <w:r>
        <w:rPr>
          <w:b w:val="0"/>
          <w:bCs w:val="0"/>
          <w:color w:val="auto"/>
          <w:sz w:val="22"/>
          <w:szCs w:val="22"/>
          <w:lang w:val="es-PY"/>
        </w:rPr>
        <w:t>_actor</w:t>
      </w:r>
      <w:proofErr w:type="spellEnd"/>
      <w:r w:rsidRPr="00A035EC">
        <w:rPr>
          <w:b w:val="0"/>
          <w:bCs w:val="0"/>
          <w:color w:val="auto"/>
          <w:sz w:val="22"/>
          <w:szCs w:val="22"/>
          <w:lang w:val="es-PY"/>
        </w:rPr>
        <w:t>}}</w:t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>{{</w:t>
      </w:r>
      <w:r w:rsidR="005D18B5">
        <w:rPr>
          <w:lang w:val="es-PY"/>
        </w:rPr>
        <w:t xml:space="preserve"> </w:t>
      </w:r>
      <w:proofErr w:type="spellStart"/>
      <w:r w:rsidR="005D18B5">
        <w:rPr>
          <w:lang w:val="es-PY"/>
        </w:rPr>
        <w:t>link_ubicacion_actor</w:t>
      </w:r>
      <w:proofErr w:type="spellEnd"/>
      <w:r w:rsidR="005D18B5" w:rsidRPr="00A035EC">
        <w:rPr>
          <w:lang w:val="es-PY"/>
        </w:rPr>
        <w:t xml:space="preserve"> </w:t>
      </w:r>
      <w:r w:rsidRPr="00A035EC">
        <w:rPr>
          <w:lang w:val="es-PY"/>
        </w:rPr>
        <w:t>}}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>{{</w:t>
      </w:r>
      <w:proofErr w:type="spellStart"/>
      <w:r>
        <w:rPr>
          <w:lang w:val="es-PY"/>
        </w:rPr>
        <w:t>qr_actor</w:t>
      </w:r>
      <w:proofErr w:type="spellEnd"/>
      <w:r>
        <w:rPr>
          <w:lang w:val="es-PY"/>
        </w:rPr>
        <w:t>}}</w:t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>{{</w:t>
      </w:r>
      <w:proofErr w:type="spellStart"/>
      <w:r w:rsidRPr="00A035EC">
        <w:rPr>
          <w:b w:val="0"/>
          <w:bCs w:val="0"/>
          <w:color w:val="auto"/>
          <w:sz w:val="22"/>
          <w:szCs w:val="22"/>
          <w:lang w:val="es-PY"/>
        </w:rPr>
        <w:t>imagen</w:t>
      </w:r>
      <w:r>
        <w:rPr>
          <w:b w:val="0"/>
          <w:bCs w:val="0"/>
          <w:color w:val="auto"/>
          <w:sz w:val="22"/>
          <w:szCs w:val="22"/>
          <w:lang w:val="es-PY"/>
        </w:rPr>
        <w:t>_demandado</w:t>
      </w:r>
      <w:proofErr w:type="spellEnd"/>
      <w:r w:rsidRPr="00A035EC">
        <w:rPr>
          <w:b w:val="0"/>
          <w:bCs w:val="0"/>
          <w:color w:val="auto"/>
          <w:sz w:val="22"/>
          <w:szCs w:val="22"/>
          <w:lang w:val="es-PY"/>
        </w:rPr>
        <w:t>}}</w:t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>{{</w:t>
      </w:r>
      <w:r w:rsidR="005D18B5">
        <w:rPr>
          <w:lang w:val="es-PY"/>
        </w:rPr>
        <w:t xml:space="preserve"> </w:t>
      </w:r>
      <w:proofErr w:type="spellStart"/>
      <w:r w:rsidR="005D18B5">
        <w:rPr>
          <w:lang w:val="es-PY"/>
        </w:rPr>
        <w:t>link_ubicacion_demandado</w:t>
      </w:r>
      <w:proofErr w:type="spellEnd"/>
      <w:r w:rsidR="005D18B5" w:rsidRPr="00A035EC">
        <w:rPr>
          <w:lang w:val="es-PY"/>
        </w:rPr>
        <w:t xml:space="preserve"> </w:t>
      </w:r>
      <w:r w:rsidRPr="00A035EC">
        <w:rPr>
          <w:lang w:val="es-PY"/>
        </w:rPr>
        <w:t>}}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>{{</w:t>
      </w:r>
      <w:r w:rsidR="00B8621A">
        <w:rPr>
          <w:lang w:val="es-PY"/>
        </w:rPr>
        <w:t xml:space="preserve"> </w:t>
      </w:r>
      <w:proofErr w:type="spellStart"/>
      <w:r>
        <w:rPr>
          <w:lang w:val="es-PY"/>
        </w:rPr>
        <w:t>qr_</w:t>
      </w:r>
      <w:r w:rsidR="00406BF0">
        <w:rPr>
          <w:lang w:val="es-PY"/>
        </w:rPr>
        <w:t>demandado</w:t>
      </w:r>
      <w:proofErr w:type="spellEnd"/>
      <w:r w:rsidR="00B8621A">
        <w:rPr>
          <w:lang w:val="es-PY"/>
        </w:rPr>
        <w:t xml:space="preserve"> </w:t>
      </w:r>
      <w:r>
        <w:rPr>
          <w:lang w:val="es-PY"/>
        </w:rPr>
        <w:t>}}</w:t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>{{</w:t>
      </w:r>
      <w:r w:rsidR="005D18B5">
        <w:rPr>
          <w:lang w:val="es-PY"/>
        </w:rPr>
        <w:t xml:space="preserve"> entrevistador</w:t>
      </w:r>
      <w:r w:rsidR="005D18B5" w:rsidRPr="00406BF0">
        <w:rPr>
          <w:lang w:val="es-PY"/>
        </w:rPr>
        <w:t xml:space="preserve"> </w:t>
      </w:r>
      <w:r w:rsidRPr="00406BF0">
        <w:rPr>
          <w:lang w:val="es-PY"/>
        </w:rPr>
        <w:t>}}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</cp:coreProperties>
</file>